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Sorular - 2021 13.soru_3.json</w:t>
      </w:r>
    </w:p>
    <w:p>
      <w:r>
        <w:rPr>
          <w:b/>
        </w:rPr>
        <w:t>Sınıf: 8 | Ders: Matematik</w:t>
      </w:r>
    </w:p>
    <w:p/>
    <w:p>
      <w:pPr>
        <w:pStyle w:val="Heading1"/>
      </w:pPr>
      <w:r>
        <w:t>Soru 1</w:t>
      </w:r>
    </w:p>
    <w:p>
      <w:r>
        <w:t>Bir yüzü kare şeklinde olan bir kağıt, aşağıdaki gibi sekiz eş beyaz bölgeye ve dört eş turuncu bölgeye ayrılmıştır.</w:t>
      </w:r>
    </w:p>
    <w:p>
      <w:r>
        <w:drawing>
          <wp:inline xmlns:a="http://schemas.openxmlformats.org/drawingml/2006/main" xmlns:pic="http://schemas.openxmlformats.org/drawingml/2006/picture">
            <wp:extent cx="4572000" cy="372347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234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Soru: </w:t>
      </w:r>
    </w:p>
    <w:p>
      <w:r>
        <w:t>Beyaz bölgelerin her birinin alanı (x + 2)² cm² olan karelerdir. Tüm şekil büyük bir kare olduğuna göre:</w:t>
        <w:br/>
        <w:t>Buna göre turuncu bölgelerin her birinin alanını santimetrekare cinsinden veren cebirsel ifade aşağıdakilerden  hangisidir?</w:t>
      </w:r>
    </w:p>
    <w:p>
      <w:r>
        <w:t>Seçenekler:</w:t>
      </w:r>
    </w:p>
    <w:p>
      <w:r>
        <w:rPr>
          <w:b/>
        </w:rPr>
        <w:t xml:space="preserve">A) </w:t>
      </w:r>
      <w:r>
        <w:t>3(x + 2)²</w:t>
      </w:r>
    </w:p>
    <w:p>
      <w:r>
        <w:rPr>
          <w:b/>
        </w:rPr>
        <w:t xml:space="preserve">B) </w:t>
      </w:r>
      <w:r>
        <w:t>4(x + 2)²</w:t>
      </w:r>
    </w:p>
    <w:p>
      <w:r>
        <w:rPr>
          <w:b/>
        </w:rPr>
        <w:t xml:space="preserve">C) </w:t>
      </w:r>
      <w:r>
        <w:t>2(x + 2)²</w:t>
      </w:r>
    </w:p>
    <w:p>
      <w:r>
        <w:rPr>
          <w:b/>
        </w:rPr>
        <w:t xml:space="preserve">D) </w:t>
      </w:r>
      <w:r>
        <w:t>(2x + 4)²</w:t>
      </w:r>
    </w:p>
    <w:p>
      <w:r>
        <w:rPr>
          <w:b/>
        </w:rPr>
        <w:t xml:space="preserve">Doğru Cevap: </w:t>
      </w:r>
      <w:r>
        <w:t>C</w:t>
      </w:r>
    </w:p>
    <w:p/>
    <w:p>
      <w:r>
        <w:t>Çözüm:</w:t>
      </w:r>
    </w:p>
    <w:p>
      <w:r>
        <w:t xml:space="preserve">Her bir beyaz bölge (x + 2)² cm² olduğuna göre 8 beyaz bölgenin toplam alanı 8(x + 2)² olur. Tüm kare şeklindeki alan, bu beyaz bölgeler ve 4 turuncu bölgeden oluşur.Karenın bır kenar uzunluğu 4 beyez karenın kenarları toplamına eşittir. Bu durumda karenin bir kenar uzunluğu: 4 . (x + 2) olur. büyük karenin alanı 16. (x + 2)² olur. Büyük karenin alanından beyaz bölgenin alanını çıkarırsak turuncu bölgelerin toplam alanını buluruz. </w:t>
        <w:br/>
        <w:br/>
        <w:br/>
        <w:t>16. (x + 2)² - 8(x + 2)²  = 8.(x + 2)² olur.  O hâlde bir turuncu bölgenin alanı: 8(x + 2)² ÷ 4 = 2(x + 2)² olur.</w:t>
      </w:r>
    </w:p>
    <w:p>
      <w:r>
        <w:t>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