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Sorular - 2021 13.soru_1.json</w:t>
      </w:r>
    </w:p>
    <w:p>
      <w:r>
        <w:rPr>
          <w:b/>
        </w:rPr>
        <w:t>Sınıf: 8 | Ders: Matematik</w:t>
      </w:r>
    </w:p>
    <w:p/>
    <w:p>
      <w:pPr>
        <w:pStyle w:val="Heading1"/>
      </w:pPr>
      <w:r>
        <w:t>Soru 1</w:t>
      </w:r>
    </w:p>
    <w:p>
      <w:r>
        <w:t>Kare şeklindeki bir kağıdın bir yüzü aşağıdaki gibi sekiz eş beyaz bölgeye ve dört eş kırmızı bölgeye ayrılmıştır.</w:t>
      </w:r>
    </w:p>
    <w:p>
      <w:r>
        <w:rPr>
          <w:b/>
        </w:rPr>
        <w:t xml:space="preserve">Soru: </w:t>
      </w:r>
    </w:p>
    <w:p>
      <w:r>
        <w:t>Beyaz bölgelerden her biri, alanı (x² + 2x + 1) cm² olan karesel bölgelerdir.</w:t>
        <w:br/>
        <w:br/>
        <w:t>Buna göre kırmızı bölgelerden birinin alanını santimetrekare cinsinden veren cebirsel ifade aşağıdakilerden hangisidir?</w:t>
      </w:r>
    </w:p>
    <w:p>
      <w:r>
        <w:t>Seçenekler:</w:t>
      </w:r>
    </w:p>
    <w:p>
      <w:r>
        <w:rPr>
          <w:b/>
        </w:rPr>
        <w:t xml:space="preserve">A) </w:t>
      </w:r>
      <w:r>
        <w:t>2(x + 1)²</w:t>
      </w:r>
    </w:p>
    <w:p>
      <w:r>
        <w:rPr>
          <w:b/>
        </w:rPr>
        <w:t xml:space="preserve">B) </w:t>
      </w:r>
      <w:r>
        <w:t>8(x + 1)²</w:t>
      </w:r>
    </w:p>
    <w:p>
      <w:r>
        <w:rPr>
          <w:b/>
        </w:rPr>
        <w:t xml:space="preserve">C) </w:t>
      </w:r>
      <w:r>
        <w:t>2(2x + 2)²</w:t>
      </w:r>
    </w:p>
    <w:p>
      <w:r>
        <w:rPr>
          <w:b/>
        </w:rPr>
        <w:t xml:space="preserve">D) </w:t>
      </w:r>
      <w:r>
        <w:t>4(2x + 2)²</w:t>
      </w:r>
    </w:p>
    <w:p>
      <w:r>
        <w:rPr>
          <w:b/>
        </w:rPr>
        <w:t xml:space="preserve">Doğru Cevap: </w:t>
      </w:r>
      <w:r>
        <w:t>A</w:t>
      </w:r>
    </w:p>
    <w:p/>
    <w:p>
      <w:r>
        <w:t>Çözüm:</w:t>
      </w:r>
    </w:p>
    <w:p>
      <w:r>
        <w:t>Öncelikle beyaz bölgelerin alan ifadesinden kenar uzunluğunu bulalım.</w:t>
        <w:br/>
        <w:t>Beyaz bölge alanı = (x² + 2x + 1) cm²</w:t>
        <w:br/>
        <w:t>Bu bir kare olduğundan kenar uzunluğu, alanın kareköküdür.</w:t>
        <w:br/>
        <w:t>Kenar uzunluğu = √(x² + 2x + 1) = (x + 1)</w:t>
        <w:br/>
        <w:br/>
        <w:t>Şekle baktığımızda, büyük karenin kenar uzunluğu 4 tane beyaz karenin kenar uzunluğu kadardır.</w:t>
        <w:br/>
        <w:t xml:space="preserve">Büyük karenin kenar uzunluğu = 4·(x + 1)= </w:t>
        <w:br/>
        <w:br/>
        <w:t>Büyük karenin toplam alanı = 16(x + 1)²</w:t>
        <w:br/>
        <w:br/>
        <w:t>Beyaz bölgelerin toplam alanını hesaplayalım:</w:t>
        <w:br/>
        <w:t>8 beyaz bölge olduğundan 8 . (x² + 2x + 1) = 8. (x + 1)²</w:t>
        <w:br/>
        <w:br/>
        <w:t>Kırmızı bölgelerin toplam alanı = Büyük karenin alanı - Beyaz bölgelerin alanı</w:t>
        <w:br/>
        <w:t>Kırmızı bölgelerin toplam alanı = 16(x + 1)² - 8. (x + 1)²</w:t>
        <w:br/>
        <w:t>Kırmızı bölgelerin toplam alanı = 8. (x + 1)²</w:t>
        <w:br/>
        <w:br/>
        <w:br/>
        <w:t>Eşit 4 kırmızı bölge olduğundan, bir kırmızı bölgenin alanı:</w:t>
        <w:br/>
        <w:t>2(x + 1)²</w:t>
      </w:r>
    </w:p>
    <w:p>
      <w:r>
        <w:t>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