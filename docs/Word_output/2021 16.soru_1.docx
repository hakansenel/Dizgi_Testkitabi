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Sorular - 2021 16.soru_1.json</w:t>
      </w:r>
    </w:p>
    <w:p>
      <w:r>
        <w:rPr>
          <w:b/>
        </w:rPr>
        <w:t>Sınıf: 8 | Ders: Matematik</w:t>
      </w:r>
    </w:p>
    <w:p/>
    <w:p>
      <w:pPr>
        <w:pStyle w:val="Heading1"/>
      </w:pPr>
      <w:r>
        <w:t>Soru 1</w:t>
      </w:r>
    </w:p>
    <w:p>
      <w:r>
        <w:t>Defne aşağıda verilen XYZ üçgeninin açılarının ölçülerini esnemez bir ip yardımıyla sıralayacaktır.</w:t>
      </w:r>
    </w:p>
    <w:p>
      <w:r>
        <w:drawing>
          <wp:inline xmlns:a="http://schemas.openxmlformats.org/drawingml/2006/main" xmlns:pic="http://schemas.openxmlformats.org/drawingml/2006/picture">
            <wp:extent cx="4572000" cy="3723473"/>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4572000" cy="3723473"/>
                    </a:xfrm>
                    <a:prstGeom prst="rect"/>
                  </pic:spPr>
                </pic:pic>
              </a:graphicData>
            </a:graphic>
          </wp:inline>
        </w:drawing>
      </w:r>
    </w:p>
    <w:p>
      <w:r>
        <w:rPr>
          <w:b/>
        </w:rPr>
        <w:t xml:space="preserve">Soru: </w:t>
      </w:r>
    </w:p>
    <w:p>
      <w:r>
        <w:t>Defne bu işin bir ucu;</w:t>
        <w:br/>
        <w:br/>
        <w:t>• X köşesine koyup ipi [XY] ve [XZ] ile çakıştırdığında ipin diğer ucu L noktasına,</w:t>
        <w:br/>
        <w:t>• Y köşesine koyup ipi [YZ] ve [YX] ile çakıştırdığında ipin diğer ucu M noktasına,</w:t>
        <w:br/>
        <w:t>• Z köşesine koyup ipi [ZX] ve [ZY] ile çakıştırdığında ipin diğer ucu N noktasına gelmektedir.</w:t>
        <w:br/>
        <w:br/>
        <w:t>|YL| &gt; |ZM| &gt; |XN| olduğuna göre XYZ üçgeninin iç açılarının ölçülerinin doğru sıralaması aşağıdakilerden hangisidir?</w:t>
      </w:r>
    </w:p>
    <w:p>
      <w:r>
        <w:t>Seçenekler:</w:t>
      </w:r>
    </w:p>
    <w:p>
      <w:r>
        <w:rPr>
          <w:b/>
        </w:rPr>
        <w:t xml:space="preserve">A) </w:t>
      </w:r>
      <w:r>
        <w:t>m(X̂) &gt; m(Ŷ) &gt; m(Ẑ)</w:t>
      </w:r>
    </w:p>
    <w:p>
      <w:r>
        <w:rPr>
          <w:b/>
        </w:rPr>
        <w:t xml:space="preserve">B) </w:t>
      </w:r>
      <w:r>
        <w:t>m(Ŷ) &gt; m(X̂) &gt; m(Ẑ)</w:t>
      </w:r>
    </w:p>
    <w:p>
      <w:r>
        <w:rPr>
          <w:b/>
        </w:rPr>
        <w:t xml:space="preserve">C) </w:t>
      </w:r>
      <w:r>
        <w:t>m(Ẑ) &gt; m(X̂) &gt; m(Ŷ)</w:t>
      </w:r>
    </w:p>
    <w:p>
      <w:r>
        <w:rPr>
          <w:b/>
        </w:rPr>
        <w:t xml:space="preserve">D) </w:t>
      </w:r>
      <w:r>
        <w:t>m(Ẑ) &gt; m(Ŷ) &gt; m(X̂)</w:t>
      </w:r>
    </w:p>
    <w:p>
      <w:r>
        <w:rPr>
          <w:b/>
        </w:rPr>
        <w:t xml:space="preserve">Doğru Cevap: </w:t>
      </w:r>
      <w:r>
        <w:t>B</w:t>
      </w:r>
    </w:p>
    <w:p/>
    <w:p>
      <w:r>
        <w:t>Çözüm:</w:t>
      </w:r>
    </w:p>
    <w:p>
      <w:r>
        <w:t>İp açıortay oluşturduğundan, köşelere yerleştirilen ipin iki kenar arasında açıyı ikiye böldüğünü anlamalıyız. Açıortayın özelliğine göre, bir açıyı ikiye bölen doğru üzerindeki herhangi bir noktanın açıyı oluşturan kenarlara olan uzaklıkları eşittir.</w:t>
        <w:br/>
        <w:br/>
        <w:t>Verilen |YL| &gt; |ZM| &gt; |XN| sıralamasına göre:</w:t>
        <w:br/>
        <w:t>- L noktası Y köşesinden çıkan açıortay üzerinde ve |YL| en büyük olduğundan, Y açısı en büyüktür.</w:t>
        <w:br/>
        <w:t>- M noktası Z köşesinden çıkan açıortay üzerinde ve |ZM| orta büyüklükte olduğundan, X açısı ikinci büyüktür.</w:t>
        <w:br/>
        <w:t>- N noktası X köşesinden çıkan açıortay üzerinde ve |XN| en küçük olduğundan, Z açısı en küçüktür.</w:t>
        <w:br/>
        <w:br/>
        <w:t xml:space="preserve">Dolayısıyla açıların büyükten küçüğe sıralaması: </w:t>
        <w:br/>
        <w:br/>
        <w:t>Bu durumda m(Ŷ) &gt; m(X̂) &gt; m(Ẑ) doğru cevap B seçeneğidir.</w:t>
      </w:r>
    </w:p>
    <w:p>
      <w:r>
        <w:t>__________________________________________________</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