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12.soru_3.json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Kısa kenarı x cm, uzun kenarı 3x cm olan dikdörtgen şeklindeki bir karton ile bir yüzünün alanı 50 cm² olan kare şeklindeki bir kağıt şekilde verilmiştir. Bu karton ve kağıt üst üste yerleştirildiğinde, karton karenin köşegenine tam olarak yerleştirilmiş ve iki köşesi çakışmaktadır.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Buna göre, dikdörtgen kartonun çevresinin uzunluğu santimetre cinsinden aşağıdakilerden hangisi olabilir?</w:t>
      </w:r>
    </w:p>
    <w:p>
      <w:r>
        <w:t>Seçenekler:</w:t>
      </w:r>
    </w:p>
    <w:p>
      <w:r>
        <w:rPr>
          <w:b/>
        </w:rPr>
        <w:t xml:space="preserve">A) </w:t>
      </w:r>
      <w:r>
        <w:t>12√10</w:t>
      </w:r>
    </w:p>
    <w:p>
      <w:r>
        <w:rPr>
          <w:b/>
        </w:rPr>
        <w:t xml:space="preserve">B) </w:t>
      </w:r>
      <w:r>
        <w:t>20√2</w:t>
      </w:r>
    </w:p>
    <w:p>
      <w:r>
        <w:rPr>
          <w:b/>
        </w:rPr>
        <w:t xml:space="preserve">C) </w:t>
      </w:r>
      <w:r>
        <w:t>8√10</w:t>
      </w:r>
    </w:p>
    <w:p>
      <w:r>
        <w:rPr>
          <w:b/>
        </w:rPr>
        <w:t xml:space="preserve">D) </w:t>
      </w:r>
      <w:r>
        <w:t>30√2</w:t>
      </w:r>
    </w:p>
    <w:p>
      <w:r>
        <w:rPr>
          <w:b/>
        </w:rPr>
        <w:t xml:space="preserve">Doğru Cevap: </w:t>
      </w:r>
      <w:r>
        <w:t>C</w:t>
      </w:r>
    </w:p>
    <w:p/>
    <w:p>
      <w:r>
        <w:t>Çözüm:</w:t>
      </w:r>
    </w:p>
    <w:p>
      <w:r>
        <w:t>Karenin alanı 50 cm² olduğuna göre bir kenarı √50 cm'dir. Karenin köşegen uzunluğu: √2 × √50 = √100 = 10 cm'dir. Bu aynı zamanda dikdörtgenin köşegen uzunluğudur.</w:t>
        <w:br/>
        <w:t>Dikdörtgenin kenarları: x ve 3x olduğuna göre köşegen: √(x² + (3x)²) = √(1x² + 9x²) = √(10x²) = x√10</w:t>
        <w:br/>
        <w:t>Dikdörtgenin köşegeni = 10 cm olduğundan:</w:t>
        <w:br/>
        <w:t>x√10 = 10 → x = 10 / √10 = √10</w:t>
        <w:br/>
        <w:t xml:space="preserve">Çevre = 2 × (x + 3x) = 8x = 8 × √10 = 8√10 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